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rPr>
          <w:lang w:val="it-IT"/>
        </w:rPr>
      </w:pPr>
      <w:r>
        <w:rPr>
          <w:lang w:val="it-IT"/>
        </w:rPr>
        <w:t>Sviluppo Tecnico</w:t>
      </w:r>
    </w:p>
    <w:p>
      <w:pPr>
        <w:pStyle w:val="Normal"/>
        <w:rPr>
          <w:lang w:val="it-IT"/>
        </w:rPr>
      </w:pPr>
      <w:r>
        <w:rPr>
          <w:lang w:val="it-IT"/>
        </w:rPr>
        <w:br/>
        <w:t>Il sito è stato sviluppato utilizzando solo HTML e CSS, senza l'uso di JavaScript o altre tecnologie di back-end, garantendo così una struttura semplice e facilmente accessibile da qualsiasi dispositivo.</w:t>
        <w:br/>
        <w:br/>
      </w:r>
      <w:r>
        <w:rPr>
          <w:b/>
          <w:bCs/>
          <w:u w:val="none"/>
          <w:lang w:val="it-IT"/>
        </w:rPr>
        <w:t>Struttura HTML</w:t>
      </w:r>
      <w:r>
        <w:rPr>
          <w:lang w:val="it-IT"/>
        </w:rPr>
        <w:br/>
        <w:t>Il sito è composto da almeno quattro pagine principali: una homepage, una pagina dedicata ai dolci, una ai salati, e una pagina di contatto. Tutte le pagine condividono la stessa struttura, con un header contenente i collegamenti principali e un footer con le informazioni di contatto del creatore.</w:t>
        <w:br/>
        <w:t>L’uso di elementi HTML semantici come `header`, `nav`, `main`, `section`, `article` e `footer` garantisce una struttura chiara e facilmente comprensibile, migliorando l'accessibilità del sito.</w:t>
        <w:br/>
        <w:br/>
      </w:r>
      <w:r>
        <w:rPr>
          <w:b/>
          <w:bCs/>
          <w:lang w:val="it-IT"/>
        </w:rPr>
        <w:t>Impiego di CSS</w:t>
      </w:r>
      <w:r>
        <w:rPr>
          <w:lang w:val="it-IT"/>
        </w:rPr>
        <w:br/>
        <w:t>Il layout delle pagine è stato realizzato principalmente utilizzando `display: flex` e `display: grid`, offrendo così una disposizione flessibile e responsiva degli elementi, come la galleria delle ricette.</w:t>
        <w:br/>
        <w:t>I colori scelti per il sito seguono una palette di lilla e azzurro, conferendo un aspetto accogliente e gradevole all’occhio. Sono stati applicati bordi arrotondati alle immagini e ai riquadri delle ricette per un effetto visivo più morbido e moderno.</w:t>
        <w:br/>
        <w:br/>
      </w:r>
      <w:r>
        <w:rPr>
          <w:b/>
          <w:bCs/>
          <w:lang w:val="it-IT"/>
        </w:rPr>
        <w:t>Gestione delle Ricette</w:t>
      </w:r>
      <w:r>
        <w:rPr>
          <w:lang w:val="it-IT"/>
        </w:rPr>
        <w:br/>
        <w:t>Le ricette vengono visualizzate come una galleria, con immagini quadrate di 100x100 pixel. Quando l'utente clicca su una ricetta, viene reindirizzato a una pagina dedicata con la descrizione completa, gli ingredienti e le istruzioni di preparazione. Anche in questo caso, il layout è semplice e pulito, con l'immagine della ricetta centrata e una facile lettura del testo.</w:t>
      </w:r>
    </w:p>
    <w:p>
      <w:pPr>
        <w:pStyle w:val="Normal"/>
        <w:spacing w:before="0" w:after="200"/>
        <w:rPr>
          <w:lang w:val="it-IT"/>
        </w:rPr>
      </w:pPr>
      <w:r>
        <w:rPr>
          <w:lang w:val="it-IT"/>
        </w:rPr>
        <w:br/>
      </w:r>
      <w:r>
        <w:rPr>
          <w:b/>
          <w:bCs/>
          <w:lang w:val="it-IT"/>
        </w:rPr>
        <w:t>Accessibilità e Navigazione</w:t>
      </w:r>
      <w:r>
        <w:rPr>
          <w:lang w:val="it-IT"/>
        </w:rPr>
        <w:br/>
        <w:t xml:space="preserve">Per migliorare l'organizzazione delle ricette, è stata introdotto un menu a tendina che suddivida le ricette in categorie facilmente accessibili. La sezione Dolce sarà divisa in due sotto-categorie: Lievitati e Dolci al Cucchiaio. La sezione Salato sarà invece suddivisa in Portate, per facilitare la ricerca delle ricette in base alla tipologia di piatto. Questa struttura permetterà agli utenti di navigare agevolmente tra le ricette, scegliendo direttamente la tipologia di piatto desiderato. </w:t>
      </w:r>
    </w:p>
    <w:sectPr>
      <w:footerReference w:type="default" r:id="rId2"/>
      <w:type w:val="nextPage"/>
      <w:pgSz w:w="12240" w:h="15840"/>
      <w:pgMar w:left="1800" w:right="1800" w:header="0" w:top="1440" w:footer="1440" w:bottom="198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Di Pierro Sabrina 5AI</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olo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itolo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olo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olo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olo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itolo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itolo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itolo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itolo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nfasi">
    <w:name w:val="Enfasi"/>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link w:val="BodyTextChar"/>
    <w:uiPriority w:val="99"/>
    <w:unhideWhenUsed/>
    <w:rsid w:val="00aa1d8d"/>
    <w:pPr>
      <w:spacing w:before="0" w:after="120"/>
    </w:pPr>
    <w:rPr/>
  </w:style>
  <w:style w:type="paragraph" w:styleId="Elenco">
    <w:name w:val="List"/>
    <w:basedOn w:val="Normal"/>
    <w:uiPriority w:val="99"/>
    <w:unhideWhenUsed/>
    <w:rsid w:val="00aa1d8d"/>
    <w:pPr>
      <w:spacing w:before="0" w:after="200"/>
      <w:ind w:left="360" w:hanging="360"/>
      <w:contextualSpacing/>
    </w:pPr>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Intestazione">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dipagina">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oloprincipa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ottotitolo">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Titolo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LibreOffice/7.1.4.2$Windows_X86_64 LibreOffice_project/a529a4fab45b75fefc5b6226684193eb000654f6</Application>
  <AppVersion>15.0000</AppVersion>
  <Pages>1</Pages>
  <Words>315</Words>
  <Characters>1829</Characters>
  <CharactersWithSpaces>2146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it-IT</dc:language>
  <cp:lastModifiedBy/>
  <dcterms:modified xsi:type="dcterms:W3CDTF">2024-10-10T09:06:06Z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