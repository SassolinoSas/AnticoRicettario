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lang w:val="it-IT"/>
        </w:rPr>
      </w:pPr>
      <w:r>
        <w:rPr>
          <w:lang w:val="it-IT"/>
        </w:rPr>
        <w:t>Idea del Progetto</w:t>
      </w:r>
    </w:p>
    <w:p>
      <w:pPr>
        <w:pStyle w:val="Normal"/>
        <w:spacing w:before="0" w:after="200"/>
        <w:rPr>
          <w:lang w:val="it-IT"/>
        </w:rPr>
      </w:pPr>
      <w:r>
        <w:rPr>
          <w:lang w:val="it-IT"/>
        </w:rPr>
        <w:br/>
        <w:t>Il progetto nasce dal desiderio di condividere le antiche ricette della mia famiglia, in particolare quelle tramandate da mia nonna e mia madre. Queste ricette rappresentano non solo un patrimonio culinario, ma anche un pezzo della nostra storia familiare. Alcune di queste ricette sono state eseguite "a occhio", ovvero senza dosi precise, seguendo l'esperienza e l'intuito acquisiti nel tempo.</w:t>
        <w:br/>
        <w:br/>
        <w:t>L'obiettivo del sito è rendere accessibili queste ricette a chiunque voglia avvicinarsi alla cucina tradizionale e non per sperimentare i sapori di una volta. Il sito presenterà le ricette in modo chiaro e visivamente piacevole, con immagini accattivanti e descrizioni sintetiche. Sarà strutturato per facilitare la navigazione, suddividendo le ricette in due categorie principali: dolce e salato, che poi verranno suddivisi ulteriormente in base alla portata, o nel caso dei dolci in lievitati e dolci al cucchiaio.</w:t>
        <w:br/>
        <w:br/>
        <w:t>In sintesi, il sito è una sorta di raccolta digitale di ricette di famiglia, con un tocco personale e una grafica accogliente per far sentire i visitatori come se stessero cucinando insieme a noi.</w:t>
      </w:r>
    </w:p>
    <w:sectPr>
      <w:footerReference w:type="default" r:id="rId2"/>
      <w:type w:val="nextPage"/>
      <w:pgSz w:w="12240" w:h="15840"/>
      <w:pgMar w:left="1800" w:right="1800" w:header="0" w:top="1440" w:footer="1440" w:bottom="198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Di Pierro Sabrina 5AI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o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o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o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o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o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o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o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o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o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nfasi">
    <w:name w:val="Enfasi"/>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link w:val="BodyTextChar"/>
    <w:uiPriority w:val="99"/>
    <w:unhideWhenUsed/>
    <w:rsid w:val="00aa1d8d"/>
    <w:pPr>
      <w:spacing w:before="0" w:after="120"/>
    </w:pPr>
    <w:rPr/>
  </w:style>
  <w:style w:type="paragraph" w:styleId="Elenco">
    <w:name w:val="List"/>
    <w:basedOn w:val="Normal"/>
    <w:uiPriority w:val="99"/>
    <w:unhideWhenUsed/>
    <w:rsid w:val="00aa1d8d"/>
    <w:pPr>
      <w:spacing w:before="0" w:after="200"/>
      <w:ind w:left="360" w:hanging="360"/>
      <w:contextualSpacing/>
    </w:pPr>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dipagina">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oloprincipa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ttotito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itolo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LibreOffice/7.1.4.2$Windows_X86_64 LibreOffice_project/a529a4fab45b75fefc5b6226684193eb000654f6</Application>
  <AppVersion>15.0000</AppVersion>
  <Pages>1</Pages>
  <Words>177</Words>
  <Characters>973</Characters>
  <CharactersWithSpaces>1150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it-IT</dc:language>
  <cp:lastModifiedBy/>
  <dcterms:modified xsi:type="dcterms:W3CDTF">2024-10-10T09:06:33Z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